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Arturo-Quiroga-MSFT: **Q: what mssqql mcp tools do you have access to**</w:t>
      </w:r>
    </w:p>
    <w:p/>
    <w:p>
      <w:r>
        <w:t>GitHub Copilot: I can use the following MSSQL MCP tools right now (these let me discover servers, connect, inspect schema, and run queries):</w:t>
      </w:r>
    </w:p>
    <w:p/>
    <w:p>
      <w:r>
        <w:t>Discovery &amp; connection</w:t>
      </w:r>
    </w:p>
    <w:p>
      <w:r>
        <w:t>1. mssql_list_servers – List available SQL Server connections configured in this environment.</w:t>
      </w:r>
    </w:p>
    <w:p>
      <w:r>
        <w:t>2. mssql_connect – Open a connection to a specific server (optionally a database); returns a connection ID.</w:t>
      </w:r>
    </w:p>
    <w:p>
      <w:r>
        <w:t>3. mssql_get_connection_details – Show server/database/auth info for an existing connection.</w:t>
      </w:r>
    </w:p>
    <w:p>
      <w:r>
        <w:t>4. mssql_disconnect – Close a connection.</w:t>
      </w:r>
    </w:p>
    <w:p/>
    <w:p>
      <w:r>
        <w:t>Database selection</w:t>
      </w:r>
    </w:p>
    <w:p>
      <w:r>
        <w:t>5. mssql_change_database – Switch the active database for an existing connection.</w:t>
      </w:r>
    </w:p>
    <w:p/>
    <w:p>
      <w:r>
        <w:t>Schema exploration</w:t>
      </w:r>
    </w:p>
    <w:p>
      <w:r>
        <w:t>6. mssql_list_databases – List databases on the connected server.</w:t>
      </w:r>
    </w:p>
    <w:p>
      <w:r>
        <w:t>7. mssql_list_schemas – List schemas in the current database.</w:t>
      </w:r>
    </w:p>
    <w:p>
      <w:r>
        <w:t>8. mssql_list_tables – List tables (with schema) in the current database.</w:t>
      </w:r>
    </w:p>
    <w:p>
      <w:r>
        <w:t>9. mssql_list_views – List views (with schema) in the current database.</w:t>
      </w:r>
    </w:p>
    <w:p>
      <w:r>
        <w:t>10. mssql_list_functions – List user-defined functions.</w:t>
      </w:r>
    </w:p>
    <w:p>
      <w:r>
        <w:t>11. mssql_show_schema – Open a visual/graphical schema view (schema designer) for exploration.</w:t>
      </w:r>
    </w:p>
    <w:p/>
    <w:p>
      <w:r>
        <w:t>Query execution</w:t>
      </w:r>
    </w:p>
    <w:p>
      <w:r>
        <w:t>12. mssql_run_query – Execute any T-SQL (SELECT / DML / DDL). (Powerful—must be careful with destructive commands.)</w:t>
      </w:r>
    </w:p>
    <w:p/>
    <w:p>
      <w:r>
        <w:t>Typical safe workflow</w:t>
      </w:r>
    </w:p>
    <w:p>
      <w:r>
        <w:t>- Enumerate servers: mssql_list_servers</w:t>
      </w:r>
    </w:p>
    <w:p>
      <w:r>
        <w:t>- Connect: mssql_connect</w:t>
      </w:r>
    </w:p>
    <w:p>
      <w:r>
        <w:t>- List databases then switch if needed: mssql_list_databases -&gt; mssql_change_database</w:t>
      </w:r>
    </w:p>
    <w:p>
      <w:r>
        <w:t>- Explore structure: mssql_list_schemas / tables / views / functions</w:t>
      </w:r>
    </w:p>
    <w:p>
      <w:r>
        <w:t>- (Optionally) visualize: mssql_show_schema</w:t>
      </w:r>
    </w:p>
    <w:p>
      <w:r>
        <w:t>- Run read-only queries first: mssql_run_query (SELECT ...)</w:t>
      </w:r>
    </w:p>
    <w:p>
      <w:r>
        <w:t>- Only then perform writes/DDL if explicitly requested</w:t>
      </w:r>
    </w:p>
    <w:p>
      <w:r>
        <w:t>- Disconnect when done: mssql_disconnect</w:t>
      </w:r>
    </w:p>
    <w:p/>
    <w:p>
      <w:r>
        <w:t>Good practices I’ll follow</w:t>
      </w:r>
    </w:p>
    <w:p>
      <w:r>
        <w:t>- I won’t run destructive (DROP/DELETE/UPDATE) statements unless you explicitly ask.</w:t>
      </w:r>
    </w:p>
    <w:p>
      <w:r>
        <w:t>- For data-changing queries I can show you the statement first for confirmation.</w:t>
      </w:r>
    </w:p>
    <w:p>
      <w:r>
        <w:t>- For large result sets I can LIMIT / TOP / WHERE-filter to keep output manageable.</w:t>
      </w:r>
    </w:p>
    <w:p>
      <w:r>
        <w:t>- I can help craft parameterized or staged queries (preview with SELECT before UPDATE).</w:t>
      </w:r>
    </w:p>
    <w:p/>
    <w:p>
      <w:r>
        <w:t>Let me know what you’d like to do next (e.g., list servers, connect, inspect a table, run one of the demo questions’ SQL, etc.) and I can proceed.</w:t>
      </w:r>
    </w:p>
    <w:p/>
    <w:p>
      <w:r>
        <w:t>Arturo-Quiroga-MSFT: **Q: list servers and DBs you have access to**</w:t>
      </w:r>
    </w:p>
    <w:p/>
    <w:p>
      <w:r>
        <w:t>GitHub Copilot: Listing available SQL Servers then connecting to each to enumerate its databases.</w:t>
      </w:r>
    </w:p>
    <w:p/>
    <w:p>
      <w:r>
        <w:t>Listing server connections</w:t>
      </w:r>
    </w:p>
    <w:p>
      <w:r>
        <w:t>Completed with input: {}</w:t>
      </w:r>
    </w:p>
    <w:p/>
    <w:p>
      <w:r>
        <w:t>Connecting to both servers (same host, different DBs) to list their databases.</w:t>
      </w:r>
    </w:p>
    <w:p/>
    <w:p>
      <w:r>
        <w:t>Connecting to server aqsqlserver001.database.windows.net and database adventureworksdb</w:t>
      </w:r>
    </w:p>
    <w:p>
      <w:r>
        <w:t>Completed with input: {</w:t>
      </w:r>
    </w:p>
    <w:p>
      <w:r>
        <w:t xml:space="preserve">  "serverName": "aqsqlserver001.database.windows.net",</w:t>
      </w:r>
    </w:p>
    <w:p>
      <w:r>
        <w:t xml:space="preserve">  "database": "adventureworksdb"</w:t>
      </w:r>
    </w:p>
    <w:p>
      <w:r>
        <w:t>}</w:t>
      </w:r>
    </w:p>
    <w:p/>
    <w:p>
      <w:r>
        <w:t>Connecting to server aqsqlserver001.database.windows.net and database CONTOSO-FI</w:t>
      </w:r>
    </w:p>
    <w:p>
      <w:r>
        <w:t>Completed with input: {</w:t>
      </w:r>
    </w:p>
    <w:p>
      <w:r>
        <w:t xml:space="preserve">  "serverName": "aqsqlserver001.database.windows.net",</w:t>
      </w:r>
    </w:p>
    <w:p>
      <w:r>
        <w:t xml:space="preserve">  "database": "CONTOSO-FI"</w:t>
      </w:r>
    </w:p>
    <w:p>
      <w:r>
        <w:t>}</w:t>
      </w:r>
    </w:p>
    <w:p/>
    <w:p>
      <w:r>
        <w:t>Listing databases for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</w:t>
      </w:r>
    </w:p>
    <w:p>
      <w:r>
        <w:t>}</w:t>
      </w:r>
    </w:p>
    <w:p/>
    <w:p>
      <w:r>
        <w:t>## Servers and Databases Accessible</w:t>
      </w:r>
    </w:p>
    <w:p/>
    <w:p>
      <w:r>
        <w:t>I enumerated the configured SQL Server profiles and probed database lists where I could connect.</w:t>
      </w:r>
    </w:p>
    <w:p/>
    <w:p>
      <w:r>
        <w:t>### Server profiles found</w:t>
      </w:r>
    </w:p>
    <w:p>
      <w:r>
        <w:t>1. ADVENTUREWORKS → Host: aqsqlserver001.database.windows.net, Default DB: adventureworksdb (connection attempt failed)</w:t>
      </w:r>
    </w:p>
    <w:p>
      <w:r>
        <w:t>2. CONTOSO-FI → Host: aqsqlserver001.database.windows.net, Default DB: CONTOSO-FI (connected successfully)</w:t>
      </w:r>
    </w:p>
    <w:p/>
    <w:p>
      <w:r>
        <w:t>Both profiles point to the same Azure SQL logical server host.</w:t>
      </w:r>
    </w:p>
    <w:p/>
    <w:p>
      <w:r>
        <w:t>### Successful connection</w:t>
      </w:r>
    </w:p>
    <w:p>
      <w:r>
        <w:t>- Connected to: aqsqlserver001.database.windows.net (profile: CONTOSO-FI)</w:t>
      </w:r>
    </w:p>
    <w:p>
      <w:r>
        <w:t>- Databases visible on that server:</w:t>
      </w:r>
    </w:p>
    <w:p>
      <w:r>
        <w:t xml:space="preserve">  - CONTOSO-FI</w:t>
      </w:r>
    </w:p>
    <w:p>
      <w:r>
        <w:t xml:space="preserve">  - master</w:t>
      </w:r>
    </w:p>
    <w:p>
      <w:r>
        <w:t xml:space="preserve">  - Multi_Dimentional_Modeling</w:t>
      </w:r>
    </w:p>
    <w:p/>
    <w:p>
      <w:r>
        <w:t>### Failed connection</w:t>
      </w:r>
    </w:p>
    <w:p>
      <w:r>
        <w:t>- adventureworksdb (profile ADVENTUREWORKS) returned: Failed to connect to server.</w:t>
      </w:r>
    </w:p>
    <w:p>
      <w:r>
        <w:t xml:space="preserve">  - Possible causes: database doesn’t exist, firewall / permissions, different credentials required, or case/name mismatch.</w:t>
      </w:r>
    </w:p>
    <w:p/>
    <w:p>
      <w:r>
        <w:t>## Next Options</w:t>
      </w:r>
    </w:p>
    <w:p>
      <w:r>
        <w:t>Let me know if you’d like to:</w:t>
      </w:r>
    </w:p>
    <w:p>
      <w:r>
        <w:t>- Switch to another database (e.g., master) and list schemas/tables</w:t>
      </w:r>
    </w:p>
    <w:p>
      <w:r>
        <w:t>- Retry or troubleshoot the AdventureWorks connection (I can test without specifying the DB, then change DB if successful)</w:t>
      </w:r>
    </w:p>
    <w:p>
      <w:r>
        <w:t>- Run any of the complex analytical queries you listed</w:t>
      </w:r>
    </w:p>
    <w:p>
      <w:r>
        <w:t>- Inspect table structures to help refine NL2SQL prompts</w:t>
      </w:r>
    </w:p>
    <w:p/>
    <w:p>
      <w:r>
        <w:t>Tell me which direction to go and I’ll proceed.</w:t>
      </w:r>
    </w:p>
    <w:p/>
    <w:p>
      <w:r>
        <w:t>Arturo-Quiroga-MSFT: **Q: Inspect table structures to help refine NL2SQL prompts**</w:t>
      </w:r>
    </w:p>
    <w:p/>
    <w:p>
      <w:r>
        <w:t>GitHub Copilot: I'll enumerate all tables in the CONTOSO-FI database, then inspect their columns and types to provide a schema summary for NL2SQL prompt refinement.</w:t>
      </w:r>
    </w:p>
    <w:p/>
    <w:p>
      <w:r>
        <w:t>Listing tables for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</w:t>
      </w:r>
    </w:p>
    <w:p>
      <w:r>
        <w:t>}</w:t>
      </w:r>
    </w:p>
    <w:p/>
    <w:p>
      <w:r>
        <w:t>Running query on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"805c7674-2d47-4589-a901-3bda8e4bc96a",</w:t>
      </w:r>
    </w:p>
    <w:p>
      <w:r>
        <w:t xml:space="preserve">  "query": "SELECT COLUMN_NAME, DATA_TYPE, TABLE_NAME FROM INFORMATION_SCHEMA.COLUMNS WHERE TABLE_NAME = 'Collateral'"</w:t>
      </w:r>
    </w:p>
    <w:p>
      <w:r>
        <w:t>}</w:t>
      </w:r>
    </w:p>
    <w:p/>
    <w:p>
      <w:r>
        <w:t>Running query on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"805c7674-2d47-4589-a901-3bda8e4bc96a",</w:t>
      </w:r>
    </w:p>
    <w:p>
      <w:r>
        <w:t xml:space="preserve">  "query": "SELECT COLUMN_NAME, DATA_TYPE, TABLE_NAME FROM INFORMATION_SCHEMA.COLUMNS WHERE TABLE_NAME = 'Company'"</w:t>
      </w:r>
    </w:p>
    <w:p>
      <w:r>
        <w:t>}</w:t>
      </w:r>
    </w:p>
    <w:p/>
    <w:p>
      <w:r>
        <w:t>Running query on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"805c7674-2d47-4589-a901-3bda8e4bc96a",</w:t>
      </w:r>
    </w:p>
    <w:p>
      <w:r>
        <w:t xml:space="preserve">  "query": "SELECT COLUMN_NAME, DATA_TYPE, TABLE_NAME FROM INFORMATION_SCHEMA.COLUMNS WHERE TABLE_NAME = 'Loan'"</w:t>
      </w:r>
    </w:p>
    <w:p>
      <w:r>
        <w:t>}</w:t>
      </w:r>
    </w:p>
    <w:p/>
    <w:p>
      <w:r>
        <w:t>Running query on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"805c7674-2d47-4589-a901-3bda8e4bc96a",</w:t>
      </w:r>
    </w:p>
    <w:p>
      <w:r>
        <w:t xml:space="preserve">  "query": "SELECT COLUMN_NAME, DATA_TYPE, TABLE_NAME FROM INFORMATION_SCHEMA.COLUMNS WHERE TABLE_NAME = 'PaymentEvent'"</w:t>
      </w:r>
    </w:p>
    <w:p>
      <w:r>
        <w:t>}</w:t>
      </w:r>
    </w:p>
    <w:p/>
    <w:p>
      <w:r>
        <w:t>Running query on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"805c7674-2d47-4589-a901-3bda8e4bc96a",</w:t>
      </w:r>
    </w:p>
    <w:p>
      <w:r>
        <w:t xml:space="preserve">  "query": "SELECT COLUMN_NAME, DATA_TYPE, TABLE_NAME FROM INFORMATION_SCHEMA.COLUMNS WHERE TABLE_NAME = 'RiskMetricHistory'"</w:t>
      </w:r>
    </w:p>
    <w:p>
      <w:r>
        <w:t>}</w:t>
      </w:r>
    </w:p>
    <w:p/>
    <w:p>
      <w:r>
        <w:t>I successfully retrieved the schema for the `Collateral` table, but encountered a technical issue fetching the others. Here’s the structure for `Collateral` (useful for NL2SQL prompt engineering):</w:t>
      </w:r>
    </w:p>
    <w:p/>
    <w:p>
      <w:r>
        <w:t>**dbo.Collateral**</w:t>
      </w:r>
    </w:p>
    <w:p>
      <w:r>
        <w:t>- CollateralId (bigint)</w:t>
      </w:r>
    </w:p>
    <w:p>
      <w:r>
        <w:t>- LoanId (bigint)</w:t>
      </w:r>
    </w:p>
    <w:p>
      <w:r>
        <w:t>- CollateralType (varchar)</w:t>
      </w:r>
    </w:p>
    <w:p>
      <w:r>
        <w:t>- Description (nvarchar)</w:t>
      </w:r>
    </w:p>
    <w:p>
      <w:r>
        <w:t>- Jurisdiction (nvarchar)</w:t>
      </w:r>
    </w:p>
    <w:p>
      <w:r>
        <w:t>- ValueAmount (decimal)</w:t>
      </w:r>
    </w:p>
    <w:p>
      <w:r>
        <w:t>- CurrencyCode (char)</w:t>
      </w:r>
    </w:p>
    <w:p>
      <w:r>
        <w:t>- ValuationDate (date)</w:t>
      </w:r>
    </w:p>
    <w:p>
      <w:r>
        <w:t>- Status (varchar)</w:t>
      </w:r>
    </w:p>
    <w:p/>
    <w:p>
      <w:r>
        <w:t>Would you like a full schema for all tables (I can retry with a different approach), or focus on a subset (e.g., just `Loan`, `Company`, `PaymentEvent`, etc.)? Let me know your priority and I’ll proceed.</w:t>
      </w:r>
    </w:p>
    <w:p/>
    <w:p>
      <w:r>
        <w:t>Arturo-Quiroga-MSFT: **Q: Run one of the complex analytical queries I listed, you choose which one**</w:t>
      </w:r>
    </w:p>
    <w:p/>
    <w:p>
      <w:r>
        <w:t>GitHub Copilot: I'll run the query: "For each loan, what is the total value of collateral pledged, and which loans are under-collateralized?" This query exercises joins, aggregation, and a CASE statement—ideal for testing NL2SQL and schema understanding.</w:t>
      </w:r>
    </w:p>
    <w:p/>
    <w:p>
      <w:r>
        <w:t>Proceeding to execute the query and show the results.</w:t>
      </w:r>
    </w:p>
    <w:p/>
    <w:p>
      <w:r>
        <w:t>Running query on connection '805c7674-2d47-4589-a901-3bda8e4bc96a'</w:t>
      </w:r>
    </w:p>
    <w:p>
      <w:r>
        <w:t>Completed with input: {</w:t>
      </w:r>
    </w:p>
    <w:p>
      <w:r>
        <w:t xml:space="preserve">  "connectionId": "805c7674-2d47-4589-a901-3bda8e4bc96a",</w:t>
      </w:r>
    </w:p>
    <w:p>
      <w:r>
        <w:t xml:space="preserve">  "query": "SELECT\n    l.LoanId,\n    l.PrincipalAmount,\n    COALESCE(SUM(col.ValueAmount), 0) AS TotalCollateral,\n    CASE\n        WHEN COALESCE(SUM(col.ValueAmount), 0) &lt; l.PrincipalAmount THEN 'Under-collateralized'\n        ELSE 'Adequately collateralized'\n    END AS CollateralStatus\nFROM\n    dbo.Loan l\n    LEFT JOIN dbo.Collateral col ON l.LoanId = col.LoanId\nGROUP BY\n    l.LoanId, l.PrincipalAmount;"</w:t>
      </w:r>
    </w:p>
    <w:p>
      <w:r>
        <w:t>}</w:t>
      </w:r>
    </w:p>
    <w:p/>
    <w:p>
      <w:r>
        <w:t>The query failed due to a technical issue with the connection (invalid OwnerUri). This sometimes happens if the session expired or the connection context was lost.</w:t>
      </w:r>
    </w:p>
    <w:p/>
    <w:p>
      <w:r>
        <w:t>I'll re-establish the connection to the CONTOSO-FI database and retry the query.</w:t>
      </w:r>
    </w:p>
    <w:p/>
    <w:p>
      <w:r>
        <w:t>Connecting to server aqsqlserver001.database.windows.net and database CONTOSO-FI</w:t>
      </w:r>
    </w:p>
    <w:p>
      <w:r>
        <w:t>Completed with input: {</w:t>
      </w:r>
    </w:p>
    <w:p>
      <w:r>
        <w:t xml:space="preserve">  "serverName": "aqsqlserver001.database.windows.net",</w:t>
      </w:r>
    </w:p>
    <w:p>
      <w:r>
        <w:t xml:space="preserve">  "database": "CONTOSO-FI"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"SELECT\n    l.LoanId,\n    l.PrincipalAmount,\n    COALESCE(SUM(col.ValueAmount), 0) AS TotalCollateral,\n    CASE\n        WHEN COALESCE(SUM(col.ValueAmount), 0) &lt; l.PrincipalAmount THEN 'Under-collateralized'\n        ELSE 'Adequately collateralized'\n    END AS CollateralStatus\nFROM\n    dbo.Loan l\n    LEFT JOIN dbo.Collateral col ON l.LoanId = col.LoanId\nGROUP BY\n    l.LoanId, l.PrincipalAmount;"</w:t>
      </w:r>
    </w:p>
    <w:p>
      <w:r>
        <w:t>}</w:t>
      </w:r>
    </w:p>
    <w:p/>
    <w:p>
      <w:r>
        <w:t>The query ran successfully. Here are sample results for "For each loan, what is the total value of collateral pledged, and which loans are under-collateralized?":</w:t>
      </w:r>
    </w:p>
    <w:p/>
    <w:p>
      <w:r>
        <w:t>| LoanId | PrincipalAmount | TotalCollateral | CollateralStatus           |</w:t>
      </w:r>
    </w:p>
    <w:p>
      <w:r>
        <w:t>|--------|----------------|----------------|----------------------------|</w:t>
      </w:r>
    </w:p>
    <w:p>
      <w:r>
        <w:t>| 1      | 10,000,000.00  | 13,000,000.00  | Adequately collateralized  |</w:t>
      </w:r>
    </w:p>
    <w:p>
      <w:r>
        <w:t>| 2      | 25,000,000.00  | 32,500,000.00  | Adequately collateralized  |</w:t>
      </w:r>
    </w:p>
    <w:p>
      <w:r>
        <w:t>| 3      | 25,000,000.00  | 45,000,000.00  | Adequately collateralized  |</w:t>
      </w:r>
    </w:p>
    <w:p>
      <w:r>
        <w:t>| ...    | ...            | ...            | ...                        |</w:t>
      </w:r>
    </w:p>
    <w:p/>
    <w:p>
      <w:r>
        <w:t>All loans in this sample are "Adequately collateralized" (TotalCollateral ≥ PrincipalAmount).</w:t>
      </w:r>
    </w:p>
    <w:p/>
    <w:p>
      <w:r>
        <w:t>If you want to see more rows, filter for under-collateralized loans, or run another analytical query, let me know!</w:t>
      </w:r>
    </w:p>
    <w:p/>
    <w:p>
      <w:r>
        <w:t>Arturo-Quiroga-MSFT: **Q: show first 10 rows and also show me the SLQ query**</w:t>
      </w:r>
    </w:p>
    <w:p/>
    <w:p>
      <w:r>
        <w:t>GitHub Copilot: I'll re-run the query to fetch only the first 10 rows and display both the SQL and the results for you.</w:t>
      </w:r>
    </w:p>
    <w:p/>
    <w:p>
      <w:r>
        <w:t>Here is the SQL query used:</w:t>
      </w:r>
    </w:p>
    <w:p>
      <w:r>
        <w:t>```sql</w:t>
      </w:r>
    </w:p>
    <w:p>
      <w:r>
        <w:t>SELECT</w:t>
      </w:r>
    </w:p>
    <w:p>
      <w:r>
        <w:t xml:space="preserve">    l.LoanId,</w:t>
      </w:r>
    </w:p>
    <w:p>
      <w:r>
        <w:t xml:space="preserve">    l.PrincipalAmount,</w:t>
      </w:r>
    </w:p>
    <w:p>
      <w:r>
        <w:t xml:space="preserve">    COALESCE(SUM(col.ValueAmount), 0) AS TotalCollateral,</w:t>
      </w:r>
    </w:p>
    <w:p>
      <w:r>
        <w:t xml:space="preserve">    CASE</w:t>
      </w:r>
    </w:p>
    <w:p>
      <w:r>
        <w:t xml:space="preserve">        WHEN COALESCE(SUM(col.ValueAmount), 0) &lt; l.PrincipalAmount THEN 'Under-collateralized'</w:t>
      </w:r>
    </w:p>
    <w:p>
      <w:r>
        <w:t xml:space="preserve">        ELSE 'Adequately collateralized'</w:t>
      </w:r>
    </w:p>
    <w:p>
      <w:r>
        <w:t xml:space="preserve">    END AS CollateralStatus</w:t>
      </w:r>
    </w:p>
    <w:p>
      <w:r>
        <w:t>FROM</w:t>
      </w:r>
    </w:p>
    <w:p>
      <w:r>
        <w:t xml:space="preserve">    dbo.Loan l</w:t>
      </w:r>
    </w:p>
    <w:p>
      <w:r>
        <w:t xml:space="preserve">    LEFT JOIN dbo.Collateral col ON l.LoanId = col.LoanId</w:t>
      </w:r>
    </w:p>
    <w:p>
      <w:r>
        <w:t>GROUP BY</w:t>
      </w:r>
    </w:p>
    <w:p>
      <w:r>
        <w:t xml:space="preserve">    l.LoanId, l.PrincipalAmount</w:t>
      </w:r>
    </w:p>
    <w:p>
      <w:r>
        <w:t>ORDER BY</w:t>
      </w:r>
    </w:p>
    <w:p>
      <w:r>
        <w:t xml:space="preserve">    l.LoanId</w:t>
      </w:r>
    </w:p>
    <w:p>
      <w:r>
        <w:t>OFFSET 0 ROWS FETCH NEXT 10 ROWS ONLY;</w:t>
      </w:r>
    </w:p>
    <w:p>
      <w:r>
        <w:t>```</w:t>
      </w:r>
    </w:p>
    <w:p>
      <w:r>
        <w:t>Now running this query to show the first 10 rows.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"SELECT\n    l.LoanId,\n    l.PrincipalAmount,\n    COALESCE(SUM(col.ValueAmount), 0) AS TotalCollateral,\n    CASE\n        WHEN COALESCE(SUM(col.ValueAmount), 0) &lt; l.PrincipalAmount THEN 'Under-collateralized'\n        ELSE 'Adequately collateralized'\n    END AS CollateralStatus\nFROM\n    dbo.Loan l\n    LEFT JOIN dbo.Collateral col ON l.LoanId = col.LoanId\nGROUP BY\n    l.LoanId, l.PrincipalAmount\nORDER BY\n    l.LoanId\nOFFSET 0 ROWS FETCH NEXT 10 ROWS ONLY;"</w:t>
      </w:r>
    </w:p>
    <w:p>
      <w:r>
        <w:t>}</w:t>
      </w:r>
    </w:p>
    <w:p/>
    <w:p>
      <w:r>
        <w:t>Here is the SQL query used to fetch the first 10 rows:</w:t>
      </w:r>
    </w:p>
    <w:p/>
    <w:p>
      <w:r>
        <w:t>```sql</w:t>
      </w:r>
    </w:p>
    <w:p>
      <w:r>
        <w:t>SELECT</w:t>
      </w:r>
    </w:p>
    <w:p>
      <w:r>
        <w:t xml:space="preserve">    l.LoanId,</w:t>
      </w:r>
    </w:p>
    <w:p>
      <w:r>
        <w:t xml:space="preserve">    l.PrincipalAmount,</w:t>
      </w:r>
    </w:p>
    <w:p>
      <w:r>
        <w:t xml:space="preserve">    COALESCE(SUM(col.ValueAmount), 0) AS TotalCollateral,</w:t>
      </w:r>
    </w:p>
    <w:p>
      <w:r>
        <w:t xml:space="preserve">    CASE</w:t>
      </w:r>
    </w:p>
    <w:p>
      <w:r>
        <w:t xml:space="preserve">        WHEN COALESCE(SUM(col.ValueAmount), 0) &lt; l.PrincipalAmount THEN 'Under-collateralized'</w:t>
      </w:r>
    </w:p>
    <w:p>
      <w:r>
        <w:t xml:space="preserve">        ELSE 'Adequately collateralized'</w:t>
      </w:r>
    </w:p>
    <w:p>
      <w:r>
        <w:t xml:space="preserve">    END AS CollateralStatus</w:t>
      </w:r>
    </w:p>
    <w:p>
      <w:r>
        <w:t>FROM</w:t>
      </w:r>
    </w:p>
    <w:p>
      <w:r>
        <w:t xml:space="preserve">    dbo.Loan l</w:t>
      </w:r>
    </w:p>
    <w:p>
      <w:r>
        <w:t xml:space="preserve">    LEFT JOIN dbo.Collateral col ON l.LoanId = col.LoanId</w:t>
      </w:r>
    </w:p>
    <w:p>
      <w:r>
        <w:t>GROUP BY</w:t>
      </w:r>
    </w:p>
    <w:p>
      <w:r>
        <w:t xml:space="preserve">    l.LoanId, l.PrincipalAmount</w:t>
      </w:r>
    </w:p>
    <w:p>
      <w:r>
        <w:t>ORDER BY</w:t>
      </w:r>
    </w:p>
    <w:p>
      <w:r>
        <w:t xml:space="preserve">    l.LoanId</w:t>
      </w:r>
    </w:p>
    <w:p>
      <w:r>
        <w:t>OFFSET 0 ROWS FETCH NEXT 10 ROWS ONLY;</w:t>
      </w:r>
    </w:p>
    <w:p>
      <w:r>
        <w:t>```</w:t>
      </w:r>
    </w:p>
    <w:p/>
    <w:p>
      <w:r>
        <w:t>And here are the first 10 results:</w:t>
      </w:r>
    </w:p>
    <w:p/>
    <w:p>
      <w:r>
        <w:t>| LoanId | PrincipalAmount | TotalCollateral | CollateralStatus           |</w:t>
      </w:r>
    </w:p>
    <w:p>
      <w:r>
        <w:t>|--------|----------------|----------------|----------------------------|</w:t>
      </w:r>
    </w:p>
    <w:p>
      <w:r>
        <w:t>| 1      | 10,000,000.00  | 13,000,000.00  | Adequately collateralized  |</w:t>
      </w:r>
    </w:p>
    <w:p>
      <w:r>
        <w:t>| 2      | 25,000,000.00  | 32,500,000.00  | Adequately collateralized  |</w:t>
      </w:r>
    </w:p>
    <w:p>
      <w:r>
        <w:t>| 3      | 25,000,000.00  | 45,000,000.00  | Adequately collateralized  |</w:t>
      </w:r>
    </w:p>
    <w:p>
      <w:r>
        <w:t>| 4      | 18,000,000.00  | 23,400,000.00  | Adequately collateralized  |</w:t>
      </w:r>
    </w:p>
    <w:p>
      <w:r>
        <w:t>| 5      | 18,000,000.00  | 23,400,000.00  | Adequately collateralized  |</w:t>
      </w:r>
    </w:p>
    <w:p>
      <w:r>
        <w:t>| 6      | 18,000,000.00  | 32,400,000.00  | Adequately collateralized  |</w:t>
      </w:r>
    </w:p>
    <w:p>
      <w:r>
        <w:t>| 7      | 18,000,000.00  | 23,400,000.00  | Adequately collateralized  |</w:t>
      </w:r>
    </w:p>
    <w:p>
      <w:r>
        <w:t>| 8      | 22,000,000.00  | 25,300,000.00  | Adequately collateralized  |</w:t>
      </w:r>
    </w:p>
    <w:p>
      <w:r>
        <w:t>| 9      | 22,000,000.00  | 36,300,000.00  | Adequately collateralized  |</w:t>
      </w:r>
    </w:p>
    <w:p>
      <w:r>
        <w:t>| 10     | 22,000,000.00  | 25,300,000.00  | Adequately collateralized  |</w:t>
      </w:r>
    </w:p>
    <w:p/>
    <w:p>
      <w:r>
        <w:t>Let me know if you want to see more rows, filter for under-collateralized loans, or run a different query!</w:t>
      </w:r>
    </w:p>
    <w:p/>
    <w:p>
      <w:r>
        <w:t>Arturo-Quiroga-MSFT: **Q: modify the pertinent table or tables needed to have more diverse collateral status**</w:t>
      </w:r>
    </w:p>
    <w:p/>
    <w:p>
      <w:r>
        <w:t>GitHub Copilot: Querying collateral row details for candidate loans to design targeted updates creating under-collateralized cases.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CollateralId, LoanId, CollateralType, ValueAmount FROM dbo.Collateral WHERE LoanId BETWEEN 1 AND 5 ORDER BY LoanId, CollateralId;"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LoanId, PrincipalAmount FROM dbo.Loan WHERE LoanId BETWEEN 1 AND 5 ORDER BY LoanId;"</w:t>
      </w:r>
    </w:p>
    <w:p>
      <w:r>
        <w:t>}</w:t>
      </w:r>
    </w:p>
    <w:p/>
    <w:p>
      <w:r>
        <w:t>Proposing targeted UPDATE/INSERT statements to create under-collateralized loans; will present for confirmation before executing.</w:t>
      </w:r>
    </w:p>
    <w:p>
      <w:r>
        <w:t>You asked to modify the data so collateral status becomes more diverse (i.e., introduce under-collateralized loans). Currently all sampled loans (1–5) are over or fully covered. Easiest, least invasive way: reduce some collateral values or add a new loan with intentionally low collateral. I'll propose specific reversible changes (and only execute after you confirm).</w:t>
      </w:r>
    </w:p>
    <w:p/>
    <w:p>
      <w:r>
        <w:t>## Current Snapshot (Loans 1–5)</w:t>
      </w:r>
    </w:p>
    <w:p>
      <w:r>
        <w:t>Principal vs existing pledged collateral (aggregate):</w:t>
      </w:r>
    </w:p>
    <w:p>
      <w:r>
        <w:t>- Loan 1: Principal 10,000,000; Collateral 13,000,000</w:t>
      </w:r>
    </w:p>
    <w:p>
      <w:r>
        <w:t>- Loan 2: 25,000,000; Collateral 32,500,000</w:t>
      </w:r>
    </w:p>
    <w:p>
      <w:r>
        <w:t>- Loan 3: 25,000,000; Collateral 45,000,000 (two rows: 32.5M + 12.5M)</w:t>
      </w:r>
    </w:p>
    <w:p>
      <w:r>
        <w:t>- Loan 4: 18,000,000; Collateral 23,400,000</w:t>
      </w:r>
    </w:p>
    <w:p>
      <w:r>
        <w:t>- Loan 5: 18,000,000; Collateral 23,400,000</w:t>
      </w:r>
    </w:p>
    <w:p/>
    <w:p>
      <w:r>
        <w:t>## Goal</w:t>
      </w:r>
    </w:p>
    <w:p>
      <w:r>
        <w:t>Create a representative distribution:</w:t>
      </w:r>
    </w:p>
    <w:p>
      <w:r>
        <w:t>- Some adequately collateralized (leave as-is: 1,2)</w:t>
      </w:r>
    </w:p>
    <w:p>
      <w:r>
        <w:t>- Some slightly under-collateralized (e.g., 4)</w:t>
      </w:r>
    </w:p>
    <w:p>
      <w:r>
        <w:t>- One severely under-collateralized (e.g., 3)</w:t>
      </w:r>
    </w:p>
    <w:p>
      <w:r>
        <w:t>- One exactly matched (adjust 5)</w:t>
      </w:r>
    </w:p>
    <w:p>
      <w:r>
        <w:t>- Optionally add a new loan (e.g., 16) with zero collateral to test null/sparse edge case.</w:t>
      </w:r>
    </w:p>
    <w:p/>
    <w:p>
      <w:r>
        <w:t>## Proposed Data Changes</w:t>
      </w:r>
    </w:p>
    <w:p>
      <w:r>
        <w:t>(Assuming no FK/blocking constraints and ValueAmount updates are allowed.)</w:t>
      </w:r>
    </w:p>
    <w:p/>
    <w:p>
      <w:r>
        <w:t>1. Make Loan 3 under-collateralized:</w:t>
      </w:r>
    </w:p>
    <w:p>
      <w:r>
        <w:t xml:space="preserve">   - Reduce CollateralId 3 (Receivables) from 32,500,000.00 to 8,000,000.00</w:t>
      </w:r>
    </w:p>
    <w:p>
      <w:r>
        <w:t xml:space="preserve">   - Reduce CollateralId 16 (Guarantee) from 12,500,000.00 to 2,000,000.00</w:t>
      </w:r>
    </w:p>
    <w:p>
      <w:r>
        <w:t xml:space="preserve">   - New total: 10,000,000 vs principal 25,000,000 → Under-collateralized</w:t>
      </w:r>
    </w:p>
    <w:p/>
    <w:p>
      <w:r>
        <w:t>2. Make Loan 4 slightly under-collateralized:</w:t>
      </w:r>
    </w:p>
    <w:p>
      <w:r>
        <w:t xml:space="preserve">   - Adjust CollateralId 4 from 23,400,000.00 to 15,000,000.00</w:t>
      </w:r>
    </w:p>
    <w:p>
      <w:r>
        <w:t xml:space="preserve">   - New total: 15,000,000 vs principal 18,000,000</w:t>
      </w:r>
    </w:p>
    <w:p/>
    <w:p>
      <w:r>
        <w:t>3. Make Loan 5 exactly matched:</w:t>
      </w:r>
    </w:p>
    <w:p>
      <w:r>
        <w:t xml:space="preserve">   - Adjust CollateralId 5 from 23,400,000.00 to 18,000,000.00</w:t>
      </w:r>
    </w:p>
    <w:p>
      <w:r>
        <w:t xml:space="preserve">   - New total: 18,000,000 vs principal 18,000,000</w:t>
      </w:r>
    </w:p>
    <w:p/>
    <w:p>
      <w:r>
        <w:t>4. (Optional) Add a new Loan 16 with low/no collateral for testing:</w:t>
      </w:r>
    </w:p>
    <w:p>
      <w:r>
        <w:t xml:space="preserve">   - INSERT INTO dbo.Loan (...) VALUES (...)</w:t>
      </w:r>
    </w:p>
    <w:p>
      <w:r>
        <w:t xml:space="preserve">   - Omit collateral initially so it shows 0 pledged.</w:t>
      </w:r>
    </w:p>
    <w:p/>
    <w:p>
      <w:r>
        <w:t>## SQL (Staged — won’t run until you confirm)</w:t>
      </w:r>
    </w:p>
    <w:p/>
    <w:p>
      <w:r>
        <w:t>Updates:</w:t>
      </w:r>
    </w:p>
    <w:p>
      <w:r>
        <w:t>```sql</w:t>
      </w:r>
    </w:p>
    <w:p>
      <w:r>
        <w:t>-- Loan 3 -&gt; under-collateralized</w:t>
      </w:r>
    </w:p>
    <w:p>
      <w:r>
        <w:t>UPDATE dbo.Collateral SET ValueAmount = 8000000.00 WHERE CollateralId = 3;      -- was 32,500,000</w:t>
      </w:r>
    </w:p>
    <w:p>
      <w:r>
        <w:t>UPDATE dbo.Collateral SET ValueAmount = 2000000.00 WHERE CollateralId = 16;     -- was 12,500,000</w:t>
      </w:r>
    </w:p>
    <w:p/>
    <w:p>
      <w:r>
        <w:t>-- Loan 4 -&gt; slightly under-collateralized</w:t>
      </w:r>
    </w:p>
    <w:p>
      <w:r>
        <w:t>UPDATE dbo.Collateral SET ValueAmount = 15000000.00 WHERE CollateralId = 4;     -- was 23,400,000</w:t>
      </w:r>
    </w:p>
    <w:p/>
    <w:p>
      <w:r>
        <w:t>-- Loan 5 -&gt; exactly matched</w:t>
      </w:r>
    </w:p>
    <w:p>
      <w:r>
        <w:t>UPDATE dbo.Collateral SET ValueAmount = 18000000.00 WHERE CollateralId = 5;     -- was 23,400,000</w:t>
      </w:r>
    </w:p>
    <w:p>
      <w:r>
        <w:t>```</w:t>
      </w:r>
    </w:p>
    <w:p/>
    <w:p>
      <w:r>
        <w:t>Optional new loan (example skeleton—you’d need correct required columns; I can query schema first if you want):</w:t>
      </w:r>
    </w:p>
    <w:p>
      <w:r>
        <w:t>```sql</w:t>
      </w:r>
    </w:p>
    <w:p>
      <w:r>
        <w:t>-- Example only; requires actual column list:</w:t>
      </w:r>
    </w:p>
    <w:p>
      <w:r>
        <w:t>-- INSERT INTO dbo.Loan (CompanyId, LoanNumber, PrincipalAmount, OriginationDate, Status, CurrencyCode, InterestRate, MaturityDate)</w:t>
      </w:r>
    </w:p>
    <w:p>
      <w:r>
        <w:t>-- VALUES (/*CompanyId*/ 1, 'LN-TEST-016', 12000000.00, GETDATE(), 'Active', 'USD', 0.0650, DATEADD(year, 5, GETDATE()));</w:t>
      </w:r>
    </w:p>
    <w:p>
      <w:r>
        <w:t>```</w:t>
      </w:r>
    </w:p>
    <w:p/>
    <w:p>
      <w:r>
        <w:t>## Reversibility</w:t>
      </w:r>
    </w:p>
    <w:p>
      <w:r>
        <w:t>I can also record original values to a temp table for rollback:</w:t>
      </w:r>
    </w:p>
    <w:p>
      <w:r>
        <w:t>```sql</w:t>
      </w:r>
    </w:p>
    <w:p>
      <w:r>
        <w:t>SELECT CollateralId, LoanId, ValueAmount</w:t>
      </w:r>
    </w:p>
    <w:p>
      <w:r>
        <w:t>INTO #CollateralBackup_ChangeSet</w:t>
      </w:r>
    </w:p>
    <w:p>
      <w:r>
        <w:t>FROM dbo.Collateral</w:t>
      </w:r>
    </w:p>
    <w:p>
      <w:r>
        <w:t>WHERE CollateralId IN (3,16,4,5);</w:t>
      </w:r>
    </w:p>
    <w:p>
      <w:r>
        <w:t>```</w:t>
      </w:r>
    </w:p>
    <w:p/>
    <w:p>
      <w:r>
        <w:t>## Next Step</w:t>
      </w:r>
    </w:p>
    <w:p>
      <w:r>
        <w:t>Reply with one of:</w:t>
      </w:r>
    </w:p>
    <w:p>
      <w:r>
        <w:t>- APPROVE UPDATES (no new loan)</w:t>
      </w:r>
    </w:p>
    <w:p>
      <w:r>
        <w:t>- APPROVE UPDATES + ADD NEW LOAN</w:t>
      </w:r>
    </w:p>
    <w:p>
      <w:r>
        <w:t>- MODIFY (and describe changes)</w:t>
      </w:r>
    </w:p>
    <w:p>
      <w:r>
        <w:t>- CANCEL</w:t>
      </w:r>
    </w:p>
    <w:p/>
    <w:p>
      <w:r>
        <w:t>Once you approve, I’ll execute safely and then re-run the collateral status query to show the new distribution.</w:t>
      </w:r>
    </w:p>
    <w:p/>
    <w:p>
      <w:r>
        <w:t>How would you like to proceed?</w:t>
      </w:r>
    </w:p>
    <w:p/>
    <w:p>
      <w:r>
        <w:t>Arturo-Quiroga-MSFT: **Q: Run any of the complex analytical queries you listed**</w:t>
      </w:r>
    </w:p>
    <w:p/>
    <w:p>
      <w:r>
        <w:t>GitHub Copilot:</w:t>
      </w:r>
    </w:p>
    <w:p/>
    <w:p>
      <w:r>
        <w:t>Arturo-Quiroga-MSFT: **Q: APPROVE UPDATES + ADD NEW LOAN**</w:t>
      </w:r>
    </w:p>
    <w:p/>
    <w:p>
      <w:r>
        <w:t>GitHub Copilot: Fetching Loan table schema and a sample row to determine required columns for insert.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COLUMN_NAME, IS_NULLABLE, DATA_TYPE FROM INFORMATION_SCHEMA.COLUMNS WHERE TABLE_NAME='Loan' ORDER BY ORDINAL_POSITION;"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TOP 1 * FROM dbo.Loan ORDER BY LoanId DESC;"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TOP 1 CompanyId FROM dbo.Company ORDER BY CompanyId;"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CollateralId, LoanId, ValueAmount FROM dbo.Collateral WHERE CollateralId IN (3,16,4,5);"</w:t>
      </w:r>
    </w:p>
    <w:p>
      <w:r>
        <w:t>}</w:t>
      </w:r>
    </w:p>
    <w:p/>
    <w:p>
      <w:r>
        <w:t>Executing transactional updates to collateral values and inserting a new under-collateralized loan with no collateral.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"BEGIN TRANSACTION;\n\n-- Backup original collateral rows\nIF OBJECT_ID('tempdb..#CollateralBackup_ChangeSet') IS NOT NULL DROP TABLE #CollateralBackup_ChangeSet;\nSELECT CollateralId, LoanId, ValueAmount INTO #CollateralBackup_ChangeSet\nFROM dbo.Collateral WHERE CollateralId IN (3,16,4,5);\n\n-- Apply updates to diversify collateral coverage\nUPDATE dbo.Collateral SET ValueAmount = 8000000.00 WHERE CollateralId = 3;      -- was 32,500,000 (Loan 3)\nUPDATE dbo.Collateral SET ValueAmount = 2000000.00 WHERE CollateralId = 16;     -- was 12,500,000 (Loan 3)\nUPDATE dbo.Collateral SET ValueAmount = 15000000.00 WHERE CollateralId = 4;     -- was 23,400,000 (Loan 4)\nUPDATE dbo.Collateral SET ValueAmount = 18000000.00 WHERE CollateralId = 5;     -- was 23,400,000 (Loan 5)\n\n-- Insert new loan (Loan 16 expected next identity)\nINSERT INTO dbo.Loan (CompanyId, LoanNumber, OriginationDate, MaturityDate, PrincipalAmount, CurrencyCode, InterestRatePct, InterestRateType, ReferenceRate, SpreadBps, AmortizationType, PaymentFreqMonths, Purpose, Status, ReferenceRateCode)\nVALUES (1, 'LN-TEST-016', CONVERT(date, GETDATE()), DATEADD(year, 5, CONVERT(date, GETDATE())), 14000000.00, 'USD', 6.750, 'Fixed', NULL, NULL, 'Amortizing', 3, 'Test Under-Collateralized Scenario', 'Active', NULL);\n\nCOMMIT TRANSACTION;"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CollateralId, LoanId, ValueAmount FROM dbo.Collateral WHERE CollateralId IN (3,16,4,5) ORDER BY CollateralId;"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LoanId, PrincipalAmount FROM dbo.Loan WHERE LoanId IN (3,4,5,16) ORDER BY LoanId;"</w:t>
      </w:r>
    </w:p>
    <w:p>
      <w:r>
        <w:t>}</w:t>
      </w:r>
    </w:p>
    <w:p/>
    <w:p>
      <w:r>
        <w:t>Running query on connection '48b5a8c3-3575-4ec1-8603-ca792da5a3fc'</w:t>
      </w:r>
    </w:p>
    <w:p>
      <w:r>
        <w:t>Completed with input: {</w:t>
      </w:r>
    </w:p>
    <w:p>
      <w:r>
        <w:t xml:space="preserve">  "connectionId": "48b5a8c3-3575-4ec1-8603-ca792da5a3fc",</w:t>
      </w:r>
    </w:p>
    <w:p>
      <w:r>
        <w:t xml:space="preserve">  "query": "SELECT l.LoanId, l.PrincipalAmount, COALESCE(SUM(col.ValueAmount),0) AS TotalCollateral,\nCASE WHEN COALESCE(SUM(col.ValueAmount),0) &lt; l.PrincipalAmount THEN 'Under-collateralized'\n     WHEN COALESCE(SUM(col.ValueAmount),0) = l.PrincipalAmount THEN 'Exactly matched'\n     ELSE 'Adequately collateralized' END AS CollateralStatus\nFROM dbo.Loan l\nLEFT JOIN dbo.Collateral col ON l.LoanId = col.LoanId\nWHERE l.LoanId IN (3,4,5,16)\nGROUP BY l.LoanId, l.PrincipalAmount\nORDER BY l.LoanId;"</w:t>
      </w:r>
    </w:p>
    <w:p>
      <w:r>
        <w:t>}</w:t>
      </w:r>
    </w:p>
    <w:p/>
    <w:p>
      <w:r>
        <w:t>## Collateral Diversification Complete ✅</w:t>
      </w:r>
    </w:p>
    <w:p/>
    <w:p>
      <w:r>
        <w:t>The approved updates and new loan insertion have been executed.</w:t>
      </w:r>
    </w:p>
    <w:p/>
    <w:p>
      <w:r>
        <w:t>### Changes Applied</w:t>
      </w:r>
    </w:p>
    <w:p>
      <w:r>
        <w:t>1. Loan 3 collateral reduced to create a severe shortfall:</w:t>
      </w:r>
    </w:p>
    <w:p>
      <w:r>
        <w:t xml:space="preserve">   - CollateralId 3 → 8,000,000.00 (was 32,500,000.00)</w:t>
      </w:r>
    </w:p>
    <w:p>
      <w:r>
        <w:t xml:space="preserve">   - CollateralId 16 → 2,000,000.00 (was 12,500,000.00)</w:t>
      </w:r>
    </w:p>
    <w:p>
      <w:r>
        <w:t xml:space="preserve">   - Total now 10,000,000 vs principal 25,000,000 → Under-collateralized</w:t>
      </w:r>
    </w:p>
    <w:p/>
    <w:p>
      <w:r>
        <w:t>2. Loan 4 collateral trimmed:</w:t>
      </w:r>
    </w:p>
    <w:p>
      <w:r>
        <w:t xml:space="preserve">   - CollateralId 4 → 15,000,000.00 (was 23,400,000.00) → Under-collateralized</w:t>
      </w:r>
    </w:p>
    <w:p/>
    <w:p>
      <w:r>
        <w:t>3. Loan 5 collateral adjusted to match:</w:t>
      </w:r>
    </w:p>
    <w:p>
      <w:r>
        <w:t xml:space="preserve">   - CollateralId 5 → 18,000,000.00 (was 23,400,000.00) → Exactly matched</w:t>
      </w:r>
    </w:p>
    <w:p/>
    <w:p>
      <w:r>
        <w:t>4. New Loan 16 inserted with zero collateral (initially):</w:t>
      </w:r>
    </w:p>
    <w:p>
      <w:r>
        <w:t xml:space="preserve">   - Principal 14,000,000.00 → Under-collateralized (0 pledged)</w:t>
      </w:r>
    </w:p>
    <w:p/>
    <w:p>
      <w:r>
        <w:t>A backup of original collateral values for the modified rows was captured inside the transaction (temporary table for that session). If you’d like a persistent audit/rollback table, I can create one.</w:t>
      </w:r>
    </w:p>
    <w:p/>
    <w:p>
      <w:r>
        <w:t>### Verification Extract</w:t>
      </w:r>
    </w:p>
    <w:p/>
    <w:p>
      <w:r>
        <w:t>| LoanId | PrincipalAmount | TotalCollateral | CollateralStatus      |</w:t>
      </w:r>
    </w:p>
    <w:p>
      <w:r>
        <w:t>|--------|-----------------|-----------------|-----------------------|</w:t>
      </w:r>
    </w:p>
    <w:p>
      <w:r>
        <w:t>| 3      | 25,000,000.00   | 10,000,000.00   | Under-collateralized  |</w:t>
      </w:r>
    </w:p>
    <w:p>
      <w:r>
        <w:t>| 4      | 18,000,000.00   | 15,000,000.00   | Under-collateralized  |</w:t>
      </w:r>
    </w:p>
    <w:p>
      <w:r>
        <w:t>| 5      | 18,000,000.00   | 18,000,000.00   | Exactly matched       |</w:t>
      </w:r>
    </w:p>
    <w:p>
      <w:r>
        <w:t>| 16     | 14,000,000.00   | 0.00            | Under-collateralized  |</w:t>
      </w:r>
    </w:p>
    <w:p/>
    <w:p>
      <w:r>
        <w:t>### Next Recommended Queries (optional)</w:t>
      </w:r>
    </w:p>
    <w:p>
      <w:r>
        <w:t>- Re-run the broader collateral coverage distribution:</w:t>
      </w:r>
    </w:p>
    <w:p>
      <w:r>
        <w:t xml:space="preserve">  - Count loans by status</w:t>
      </w:r>
    </w:p>
    <w:p>
      <w:r>
        <w:t>- Identify newly under-collateralized loans:</w:t>
      </w:r>
    </w:p>
    <w:p>
      <w:r>
        <w:t xml:space="preserve">  - Filter CollateralStatus = 'Under-collateralized'</w:t>
      </w:r>
    </w:p>
    <w:p>
      <w:r>
        <w:t>- Add staged collateral to Loan 16 later (to simulate improvement over time)</w:t>
      </w:r>
    </w:p>
    <w:p/>
    <w:p>
      <w:r>
        <w:t>Let me know if you want:</w:t>
      </w:r>
    </w:p>
    <w:p>
      <w:r>
        <w:t>- A rollback script for the four modified collateral rows</w:t>
      </w:r>
    </w:p>
    <w:p>
      <w:r>
        <w:t>- To run any of the other complex analytical queries now (e.g., covenant breaches, missed payments, risk metric trend)</w:t>
      </w:r>
    </w:p>
    <w:p>
      <w:r>
        <w:t>- To introduce time-series changes (e.g., new `ValuationDate` entries) for scenario testing</w:t>
      </w:r>
    </w:p>
    <w:p/>
    <w:p>
      <w:r>
        <w:t>Just say the word and I’ll continue. What would you like next?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